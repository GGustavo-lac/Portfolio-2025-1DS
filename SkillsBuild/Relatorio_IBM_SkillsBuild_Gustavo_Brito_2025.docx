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de Conclusão - IBM SkillsBuild 2025</w:t>
      </w:r>
    </w:p>
    <w:p>
      <w:r>
        <w:t>Nome: Gustavo Lacerda Brito</w:t>
      </w:r>
    </w:p>
    <w:p>
      <w:r>
        <w:t>Instituição: Etec Zona Leste - Curso de Desenvolvimento de Sistemas</w:t>
      </w:r>
    </w:p>
    <w:p>
      <w:r>
        <w:t>Ano Letivo: 2025</w:t>
      </w:r>
    </w:p>
    <w:p/>
    <w:p>
      <w:r>
        <w:t>Este relatório apresenta as atividades e cursos concluídos na plataforma IBM SkillsBuild durante o ano de 2025, totalizando 22 horas de aprendizado e a obtenção de duas credenciais digitais. As formações foram realizadas como parte do programa P-TECH em parceria com a IBM Brasil, visando o aprimoramento das habilidades técnicas e profissionais.</w:t>
      </w:r>
    </w:p>
    <w:p/>
    <w:p>
      <w:pPr>
        <w:pStyle w:val="Heading2"/>
      </w:pPr>
      <w:r>
        <w:t>Resumo Geral de Aprendizagem</w:t>
      </w:r>
    </w:p>
    <w:p>
      <w:r>
        <w:t>• Total de horas concluídas: 22 horas</w:t>
      </w:r>
    </w:p>
    <w:p>
      <w:r>
        <w:t>• Credenciais digitais obtidas: 2</w:t>
      </w:r>
    </w:p>
    <w:p>
      <w:r>
        <w:t>• Total de cursos concluídos: 83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7941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illsbuilds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410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Cursos e Planos de Aprendizagem Concluídos</w:t>
      </w:r>
    </w:p>
    <w:p>
      <w:pPr>
        <w:pStyle w:val="Heading3"/>
      </w:pPr>
      <w:r>
        <w:t>P-TECH Brasil 2025 - 1º Ano</w:t>
      </w:r>
    </w:p>
    <w:p>
      <w:r>
        <w:t>Data de conclusão: Concluído em 23 de agosto de 2025</w:t>
      </w:r>
    </w:p>
    <w:p>
      <w:r>
        <w:t>Descrição: Curso oferecido pela IBM SkillsBuild, com foco em habilidades técnicas e profissionais essenciais para o mercado de tecnologia.</w:t>
      </w:r>
    </w:p>
    <w:p/>
    <w:p>
      <w:pPr>
        <w:pStyle w:val="Heading3"/>
      </w:pPr>
      <w:r>
        <w:t>Fundamentos do Desenvolvimento Web</w:t>
      </w:r>
    </w:p>
    <w:p>
      <w:r>
        <w:t>Data de conclusão: Concluído em 23 de agosto de 2025</w:t>
      </w:r>
    </w:p>
    <w:p>
      <w:r>
        <w:t>Descrição: Curso oferecido pela IBM SkillsBuild, com foco em habilidades técnicas e profissionais essenciais para o mercado de tecnologia.</w:t>
      </w:r>
    </w:p>
    <w:p/>
    <w:p>
      <w:pPr>
        <w:pStyle w:val="Heading3"/>
      </w:pPr>
      <w:r>
        <w:t>Habilidades Profissionais (Working in a Digital World: Professional Skills)</w:t>
      </w:r>
    </w:p>
    <w:p>
      <w:r>
        <w:t>Data de conclusão: Concluído em 31 de outubro de 2025</w:t>
      </w:r>
    </w:p>
    <w:p>
      <w:r>
        <w:t>Descrição: Curso oferecido pela IBM SkillsBuild, com foco em habilidades técnicas e profissionais essenciais para o mercado de tecnologia.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1597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illsbuild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9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5475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illsbulds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7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36861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illsbuild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8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3082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illsbuild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3325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illsbuild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25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Credenciais Digitais Obtidas</w:t>
      </w:r>
    </w:p>
    <w:p>
      <w:r>
        <w:t>• Web Development Fundamentals – Emitido em 23 de agosto de 2025</w:t>
      </w:r>
    </w:p>
    <w:p>
      <w:r>
        <w:t>• Working in a Digital World: Professional Skills – Emitido em 22 de agosto de 2025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97384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illsbuild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3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09022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illsbuild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022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</w:rPr>
        <w:t>Etec Zona Leste - Curso de Desenvolvimento de Sistemas</w:t>
        <w:br/>
      </w:r>
      <w:r>
        <w:t>Parceria Educacional com IBM SkillsBuild e P-TECH Brasil - Ano Letivo de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