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Atividades e Palestras IBM - 1º AMS DS - Etec Zona Leste - 2025</w:t>
      </w:r>
    </w:p>
    <w:p>
      <w:pPr>
        <w:jc w:val="center"/>
      </w:pPr>
      <w:r>
        <w:t>Registro das palestras, visitas técnicas e eventos realizados ao longo do ano de 2025 com a IBM.</w:t>
      </w:r>
    </w:p>
    <w:p/>
    <w:p>
      <w:pPr>
        <w:pStyle w:val="Heading2"/>
      </w:pPr>
      <w:r>
        <w:t>Palestra GitHub</w:t>
      </w:r>
    </w:p>
    <w:p>
      <w:r>
        <w:t>Data: Quarta-feira, 14 de maio de 2025, às 09h00</w:t>
      </w:r>
    </w:p>
    <w:p>
      <w:r>
        <w:t>Descrição: Evento promovido em parceria com a IBM, voltado para o desenvolvimento técnico e profissional dos alunos do curso de Desenvolvimento de Sistemas da Etec Zona Leste.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9823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uniao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3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Visita Técnica - IBM Tutóia</w:t>
      </w:r>
    </w:p>
    <w:p>
      <w:r>
        <w:t>Data: Sexta-feira, 23 de maio de 2025, às 08h00</w:t>
      </w:r>
    </w:p>
    <w:p>
      <w:r>
        <w:t>Descrição: Evento promovido em parceria com a IBM, voltado para o desenvolvimento técnico e profissional dos alunos do curso de Desenvolvimento de Sistemas da Etec Zona Leste.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8775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uniao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756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Sessão 04 - Palestra Paleta de cores, Tipografia e Wireframe baixa e alta fidelidade</w:t>
      </w:r>
    </w:p>
    <w:p>
      <w:r>
        <w:t>Data: Segunda-feira, 26 de maio de 2025, às 09h00</w:t>
      </w:r>
    </w:p>
    <w:p>
      <w:r>
        <w:t>Descrição: Evento promovido em parceria com a IBM, voltado para o desenvolvimento técnico e profissional dos alunos do curso de Desenvolvimento de Sistemas da Etec Zona Leste.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0245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uniao3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45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Mesa Redonda com IBM - Linguagens de Programação</w:t>
      </w:r>
    </w:p>
    <w:p>
      <w:r>
        <w:t>Data: Quarta-feira, 18 de junho de 2025, às 09h00</w:t>
      </w:r>
    </w:p>
    <w:p>
      <w:r>
        <w:t>Descrição: Evento promovido em parceria com a IBM, voltado para o desenvolvimento técnico e profissional dos alunos do curso de Desenvolvimento de Sistemas da Etec Zona Leste.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0241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uniao4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Palestra Desenvolvimento WEB</w:t>
      </w:r>
    </w:p>
    <w:p>
      <w:r>
        <w:t>Data: Sexta-feira, 22 de agosto de 2025, às 09h00</w:t>
      </w:r>
    </w:p>
    <w:p>
      <w:r>
        <w:t>Descrição: Evento promovido em parceria com a IBM, voltado para o desenvolvimento técnico e profissional dos alunos do curso de Desenvolvimento de Sistemas da Etec Zona Leste.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99529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uniao5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529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Pitch Desenvolvimento - 1º ano Etec ZL</w:t>
      </w:r>
    </w:p>
    <w:p>
      <w:r>
        <w:t>Data: Sexta-feira, 26 de setembro de 2025, às 09h00</w:t>
      </w:r>
    </w:p>
    <w:p>
      <w:r>
        <w:t>Descrição: Evento promovido em parceria com a IBM, voltado para o desenvolvimento técnico e profissional dos alunos do curso de Desenvolvimento de Sistemas da Etec Zona Leste.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9869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uniao6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693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</w:rPr>
        <w:t>Etec Zona Leste - Curso de Desenvolvimento de Sistemas</w:t>
        <w:br/>
      </w:r>
      <w:r>
        <w:t>Parceria Educacional com IBM Brasil - Ano Letivo de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